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B0C11" w14:textId="4A006881" w:rsidR="006254B3" w:rsidRDefault="00DA3388">
      <w:pPr>
        <w:pStyle w:val="Heading1"/>
      </w:pPr>
      <w:r>
        <w:t xml:space="preserve">Module </w:t>
      </w:r>
      <w:r w:rsidR="00C71563">
        <w:t>One</w:t>
      </w:r>
      <w:r>
        <w:t xml:space="preserve">: </w:t>
      </w:r>
      <w:r w:rsidR="00D84753">
        <w:t>Portfolio</w:t>
      </w:r>
      <w:r w:rsidR="004229EC">
        <w:t xml:space="preserve"> </w:t>
      </w:r>
      <w:r w:rsidR="00D84753">
        <w:t>Milestone</w:t>
      </w:r>
    </w:p>
    <w:p w14:paraId="6135228D" w14:textId="77777777" w:rsidR="004335A7" w:rsidRPr="004335A7" w:rsidRDefault="004335A7" w:rsidP="004335A7">
      <w:pPr>
        <w:pStyle w:val="Heading2"/>
      </w:pPr>
      <w:r w:rsidRPr="004335A7">
        <w:t>System Selection - Paper</w:t>
      </w:r>
    </w:p>
    <w:p w14:paraId="70C806F3" w14:textId="77777777" w:rsidR="004335A7" w:rsidRPr="004335A7" w:rsidRDefault="004335A7" w:rsidP="004335A7">
      <w:pPr>
        <w:pStyle w:val="Heading2"/>
      </w:pPr>
      <w:r w:rsidRPr="004335A7">
        <w:t>For this first milestone, you must decide on the system and submit the system you have selected to your instructor. Remember, it is not necessary to choose one of these topics, but these are good options if you are having trouble coming up with an idea.</w:t>
      </w:r>
    </w:p>
    <w:p w14:paraId="44BF928F" w14:textId="77777777" w:rsidR="004335A7" w:rsidRPr="004335A7" w:rsidRDefault="004335A7" w:rsidP="004335A7">
      <w:pPr>
        <w:pStyle w:val="Heading2"/>
        <w:numPr>
          <w:ilvl w:val="0"/>
          <w:numId w:val="14"/>
        </w:numPr>
      </w:pPr>
      <w:r w:rsidRPr="004335A7">
        <w:t>An In-depth Analysis of Metropolitan Area Network planning in ABC (Case Study with MAN networks in ABC)</w:t>
      </w:r>
    </w:p>
    <w:p w14:paraId="04666293" w14:textId="77777777" w:rsidR="004335A7" w:rsidRPr="004335A7" w:rsidRDefault="004335A7" w:rsidP="004335A7">
      <w:pPr>
        <w:pStyle w:val="Heading2"/>
        <w:numPr>
          <w:ilvl w:val="0"/>
          <w:numId w:val="14"/>
        </w:numPr>
      </w:pPr>
      <w:r w:rsidRPr="004335A7">
        <w:t>Analyzing the financial recordkeeping and purchasing of SMEs within tech departments in ABC (A Comparison of SMEs that both do and don't utilize financials records from ABC)</w:t>
      </w:r>
    </w:p>
    <w:p w14:paraId="66E06715" w14:textId="77777777" w:rsidR="004335A7" w:rsidRPr="004335A7" w:rsidRDefault="004335A7" w:rsidP="004335A7">
      <w:pPr>
        <w:pStyle w:val="Heading2"/>
        <w:numPr>
          <w:ilvl w:val="0"/>
          <w:numId w:val="14"/>
        </w:numPr>
      </w:pPr>
      <w:r w:rsidRPr="004335A7">
        <w:t>Design and Implementation of a Software Life Expectancy Model for a Software Program</w:t>
      </w:r>
    </w:p>
    <w:p w14:paraId="49DF8DFC" w14:textId="77777777" w:rsidR="004335A7" w:rsidRPr="004335A7" w:rsidRDefault="004335A7" w:rsidP="004335A7">
      <w:pPr>
        <w:pStyle w:val="Heading2"/>
        <w:numPr>
          <w:ilvl w:val="0"/>
          <w:numId w:val="14"/>
        </w:numPr>
      </w:pPr>
      <w:r w:rsidRPr="004335A7">
        <w:t>Design and Implementation of a Project Management API using Python and Blockchain Technology</w:t>
      </w:r>
    </w:p>
    <w:p w14:paraId="2056D1F8" w14:textId="77777777" w:rsidR="004335A7" w:rsidRPr="004335A7" w:rsidRDefault="004335A7" w:rsidP="004335A7">
      <w:pPr>
        <w:pStyle w:val="Heading2"/>
        <w:numPr>
          <w:ilvl w:val="0"/>
          <w:numId w:val="14"/>
        </w:numPr>
      </w:pPr>
      <w:r w:rsidRPr="004335A7">
        <w:t>A Review of the Software Project Abandonment in ABC (A case study of ABC)</w:t>
      </w:r>
    </w:p>
    <w:p w14:paraId="3DC1CD44" w14:textId="77777777" w:rsidR="004335A7" w:rsidRPr="004335A7" w:rsidRDefault="004335A7" w:rsidP="004335A7">
      <w:pPr>
        <w:pStyle w:val="Heading2"/>
        <w:numPr>
          <w:ilvl w:val="0"/>
          <w:numId w:val="14"/>
        </w:numPr>
      </w:pPr>
      <w:r w:rsidRPr="004335A7">
        <w:t>An In-depth Analysis of the Effects of Poor or Non-standard Naming Conventions and storage on SAN and NAS systems in ABC (A case study of DHL ABC)</w:t>
      </w:r>
    </w:p>
    <w:p w14:paraId="4EEC900E" w14:textId="77777777" w:rsidR="004335A7" w:rsidRPr="004335A7" w:rsidRDefault="004335A7" w:rsidP="004335A7">
      <w:pPr>
        <w:pStyle w:val="Heading2"/>
        <w:numPr>
          <w:ilvl w:val="0"/>
          <w:numId w:val="14"/>
        </w:numPr>
      </w:pPr>
      <w:r w:rsidRPr="004335A7">
        <w:t>Analyzing the relevance of Soft Skills in Technical Employees in Businesses in ABC (A case study of ABC Company)</w:t>
      </w:r>
    </w:p>
    <w:p w14:paraId="645F4792" w14:textId="77777777" w:rsidR="004335A7" w:rsidRPr="004335A7" w:rsidRDefault="004335A7" w:rsidP="004335A7">
      <w:pPr>
        <w:pStyle w:val="Heading2"/>
        <w:numPr>
          <w:ilvl w:val="0"/>
          <w:numId w:val="14"/>
        </w:numPr>
      </w:pPr>
      <w:r w:rsidRPr="004335A7">
        <w:t>Analyzing the role of project management soft skills to increase project success rates - Review of statistically meaningful and documented evidence in ABC Company</w:t>
      </w:r>
    </w:p>
    <w:p w14:paraId="6AA843DC" w14:textId="364987C1" w:rsidR="00F11990" w:rsidRDefault="004335A7" w:rsidP="004335A7">
      <w:pPr>
        <w:pStyle w:val="Heading2"/>
      </w:pPr>
      <w:r w:rsidRPr="004335A7">
        <w:t>Submit a brief paragraph describing your selection.</w:t>
      </w:r>
    </w:p>
    <w:p w14:paraId="7EB4EF5D" w14:textId="77777777" w:rsidR="004335A7" w:rsidRDefault="004335A7" w:rsidP="004335A7"/>
    <w:p w14:paraId="0C837F89" w14:textId="2BC3AC29" w:rsidR="00003F56" w:rsidRDefault="00B82A0B" w:rsidP="004335A7">
      <w:r w:rsidRPr="00B82A0B">
        <w:lastRenderedPageBreak/>
        <w:t xml:space="preserve">For my portfolio project, </w:t>
      </w:r>
      <w:r w:rsidR="00003F56" w:rsidRPr="00003F56">
        <w:t xml:space="preserve">I </w:t>
      </w:r>
      <w:r w:rsidR="004719C8">
        <w:t>am choosing to</w:t>
      </w:r>
      <w:r w:rsidR="00003F56" w:rsidRPr="00003F56">
        <w:t xml:space="preserve"> design and implement a Project Management API in Python backed by a lightweight blockchain-style ledger. Rather than deploying to a public chain (e.g., Ethereum), I will implement a local, append-only chain of hashed blocks to store project artifacts </w:t>
      </w:r>
      <w:r w:rsidR="00C2190B">
        <w:t xml:space="preserve">such as </w:t>
      </w:r>
      <w:r w:rsidR="00003F56" w:rsidRPr="00003F56">
        <w:t>tasks, status updates, approvals with hash + previous hash and timestamps. The API (</w:t>
      </w:r>
      <w:proofErr w:type="spellStart"/>
      <w:r w:rsidR="00003F56" w:rsidRPr="00003F56">
        <w:t>FastAPI</w:t>
      </w:r>
      <w:proofErr w:type="spellEnd"/>
      <w:r w:rsidR="00003F56" w:rsidRPr="00003F56">
        <w:t xml:space="preserve">/Flask) will provide endpoints to create tasks, update status, and query audit history, illustrating how blockchain concepts can enhance project. The deliverables will include </w:t>
      </w:r>
      <w:r w:rsidR="00BF1305" w:rsidRPr="00003F56">
        <w:t>system</w:t>
      </w:r>
      <w:r w:rsidR="00003F56" w:rsidRPr="00003F56">
        <w:t xml:space="preserve"> design</w:t>
      </w:r>
      <w:r w:rsidR="00BF1305">
        <w:t>/flowchart</w:t>
      </w:r>
      <w:r w:rsidR="00003F56" w:rsidRPr="00003F56">
        <w:t>, data model</w:t>
      </w:r>
      <w:r w:rsidR="00BF1305">
        <w:t xml:space="preserve"> documentation</w:t>
      </w:r>
      <w:r w:rsidR="00003F56" w:rsidRPr="00003F56">
        <w:t xml:space="preserve">, </w:t>
      </w:r>
      <w:r w:rsidR="00BF1305">
        <w:t>risk identification/compliance</w:t>
      </w:r>
      <w:r w:rsidR="00003F56" w:rsidRPr="00003F56">
        <w:t>, working P</w:t>
      </w:r>
      <w:r w:rsidR="00BF1305">
        <w:t xml:space="preserve">roof </w:t>
      </w:r>
      <w:r w:rsidR="00003F56" w:rsidRPr="00003F56">
        <w:t>o</w:t>
      </w:r>
      <w:r w:rsidR="00BF1305">
        <w:t xml:space="preserve">f </w:t>
      </w:r>
      <w:r w:rsidR="00003F56" w:rsidRPr="00003F56">
        <w:t>C</w:t>
      </w:r>
      <w:r w:rsidR="00BF1305">
        <w:t>oncept</w:t>
      </w:r>
      <w:r w:rsidR="00003F56" w:rsidRPr="00003F56">
        <w:t xml:space="preserve">, </w:t>
      </w:r>
      <w:r w:rsidR="00BF1305">
        <w:t xml:space="preserve">and </w:t>
      </w:r>
      <w:r w:rsidR="00003F56" w:rsidRPr="00003F56">
        <w:t>test</w:t>
      </w:r>
      <w:r w:rsidR="00BF1305">
        <w:t>ing.</w:t>
      </w:r>
    </w:p>
    <w:p w14:paraId="2A901599" w14:textId="741681E8" w:rsidR="00F95DA7" w:rsidRDefault="00204D43" w:rsidP="00F95DA7">
      <w:r>
        <w:br/>
      </w:r>
      <w:r>
        <w:br/>
      </w:r>
    </w:p>
    <w:p w14:paraId="0944AC3B" w14:textId="77777777" w:rsidR="00F95DA7" w:rsidRPr="004335A7" w:rsidRDefault="00F95DA7" w:rsidP="004335A7"/>
    <w:sectPr w:rsidR="00F95DA7" w:rsidRPr="004335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1A06AD"/>
    <w:multiLevelType w:val="multilevel"/>
    <w:tmpl w:val="BC06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36CC7"/>
    <w:multiLevelType w:val="hybridMultilevel"/>
    <w:tmpl w:val="A8429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E7DA6"/>
    <w:multiLevelType w:val="hybridMultilevel"/>
    <w:tmpl w:val="A8429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7E5E94"/>
    <w:multiLevelType w:val="multilevel"/>
    <w:tmpl w:val="46FE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81D16"/>
    <w:multiLevelType w:val="multilevel"/>
    <w:tmpl w:val="116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826594">
    <w:abstractNumId w:val="8"/>
  </w:num>
  <w:num w:numId="2" w16cid:durableId="280888797">
    <w:abstractNumId w:val="6"/>
  </w:num>
  <w:num w:numId="3" w16cid:durableId="1024014392">
    <w:abstractNumId w:val="5"/>
  </w:num>
  <w:num w:numId="4" w16cid:durableId="728846685">
    <w:abstractNumId w:val="4"/>
  </w:num>
  <w:num w:numId="5" w16cid:durableId="1880510001">
    <w:abstractNumId w:val="7"/>
  </w:num>
  <w:num w:numId="6" w16cid:durableId="804659122">
    <w:abstractNumId w:val="3"/>
  </w:num>
  <w:num w:numId="7" w16cid:durableId="696850656">
    <w:abstractNumId w:val="2"/>
  </w:num>
  <w:num w:numId="8" w16cid:durableId="150366754">
    <w:abstractNumId w:val="1"/>
  </w:num>
  <w:num w:numId="9" w16cid:durableId="1442606530">
    <w:abstractNumId w:val="0"/>
  </w:num>
  <w:num w:numId="10" w16cid:durableId="110513764">
    <w:abstractNumId w:val="12"/>
  </w:num>
  <w:num w:numId="11" w16cid:durableId="120421289">
    <w:abstractNumId w:val="10"/>
  </w:num>
  <w:num w:numId="12" w16cid:durableId="203686090">
    <w:abstractNumId w:val="11"/>
  </w:num>
  <w:num w:numId="13" w16cid:durableId="1091850125">
    <w:abstractNumId w:val="9"/>
  </w:num>
  <w:num w:numId="14" w16cid:durableId="522211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F56"/>
    <w:rsid w:val="00034616"/>
    <w:rsid w:val="0004325B"/>
    <w:rsid w:val="00046E11"/>
    <w:rsid w:val="0006063C"/>
    <w:rsid w:val="00077ECC"/>
    <w:rsid w:val="00091A28"/>
    <w:rsid w:val="000F14C4"/>
    <w:rsid w:val="00101FAB"/>
    <w:rsid w:val="00102C0C"/>
    <w:rsid w:val="00104E13"/>
    <w:rsid w:val="001067BA"/>
    <w:rsid w:val="0012434C"/>
    <w:rsid w:val="001271E3"/>
    <w:rsid w:val="00140DE6"/>
    <w:rsid w:val="00145093"/>
    <w:rsid w:val="0015074B"/>
    <w:rsid w:val="001635AE"/>
    <w:rsid w:val="00174722"/>
    <w:rsid w:val="00182E4E"/>
    <w:rsid w:val="001844EE"/>
    <w:rsid w:val="001A1A3A"/>
    <w:rsid w:val="001A6EC1"/>
    <w:rsid w:val="001B77BF"/>
    <w:rsid w:val="001D5F37"/>
    <w:rsid w:val="00204D43"/>
    <w:rsid w:val="0022032C"/>
    <w:rsid w:val="002645B9"/>
    <w:rsid w:val="00270658"/>
    <w:rsid w:val="00294409"/>
    <w:rsid w:val="0029639D"/>
    <w:rsid w:val="0029756F"/>
    <w:rsid w:val="002A0EF7"/>
    <w:rsid w:val="002B570C"/>
    <w:rsid w:val="002C5ADA"/>
    <w:rsid w:val="002F0950"/>
    <w:rsid w:val="002F32FC"/>
    <w:rsid w:val="00326F90"/>
    <w:rsid w:val="00345913"/>
    <w:rsid w:val="00346A13"/>
    <w:rsid w:val="0035153D"/>
    <w:rsid w:val="00361045"/>
    <w:rsid w:val="00365C85"/>
    <w:rsid w:val="003A7B4D"/>
    <w:rsid w:val="00402978"/>
    <w:rsid w:val="00414440"/>
    <w:rsid w:val="004229EC"/>
    <w:rsid w:val="004264C3"/>
    <w:rsid w:val="004335A7"/>
    <w:rsid w:val="0045772D"/>
    <w:rsid w:val="004719C8"/>
    <w:rsid w:val="0047606E"/>
    <w:rsid w:val="00553DD5"/>
    <w:rsid w:val="00562269"/>
    <w:rsid w:val="005849FA"/>
    <w:rsid w:val="0059695F"/>
    <w:rsid w:val="005C0E3B"/>
    <w:rsid w:val="005C2FBA"/>
    <w:rsid w:val="005D05C8"/>
    <w:rsid w:val="00603B0B"/>
    <w:rsid w:val="00621B2D"/>
    <w:rsid w:val="006254B3"/>
    <w:rsid w:val="006356F4"/>
    <w:rsid w:val="00654C95"/>
    <w:rsid w:val="00683007"/>
    <w:rsid w:val="00687517"/>
    <w:rsid w:val="006B7D7D"/>
    <w:rsid w:val="006C467B"/>
    <w:rsid w:val="0071254F"/>
    <w:rsid w:val="00730809"/>
    <w:rsid w:val="00737737"/>
    <w:rsid w:val="00742261"/>
    <w:rsid w:val="00744A73"/>
    <w:rsid w:val="00781A73"/>
    <w:rsid w:val="00796C0A"/>
    <w:rsid w:val="007B77AD"/>
    <w:rsid w:val="007D767C"/>
    <w:rsid w:val="007D7702"/>
    <w:rsid w:val="007E74C2"/>
    <w:rsid w:val="008013D0"/>
    <w:rsid w:val="00845A17"/>
    <w:rsid w:val="00854AC1"/>
    <w:rsid w:val="00874DE2"/>
    <w:rsid w:val="00877065"/>
    <w:rsid w:val="008957F7"/>
    <w:rsid w:val="00897EE8"/>
    <w:rsid w:val="008A45E6"/>
    <w:rsid w:val="008A4D5F"/>
    <w:rsid w:val="008D3C5B"/>
    <w:rsid w:val="008E2D49"/>
    <w:rsid w:val="00902A68"/>
    <w:rsid w:val="00913059"/>
    <w:rsid w:val="009532E3"/>
    <w:rsid w:val="009548C3"/>
    <w:rsid w:val="00966BD1"/>
    <w:rsid w:val="009746C5"/>
    <w:rsid w:val="009D5492"/>
    <w:rsid w:val="009E1284"/>
    <w:rsid w:val="009E3AD3"/>
    <w:rsid w:val="009F3E07"/>
    <w:rsid w:val="00A4558D"/>
    <w:rsid w:val="00A722C6"/>
    <w:rsid w:val="00A7523B"/>
    <w:rsid w:val="00A77EBC"/>
    <w:rsid w:val="00A82CC8"/>
    <w:rsid w:val="00A83FEE"/>
    <w:rsid w:val="00A8663C"/>
    <w:rsid w:val="00AA1D8D"/>
    <w:rsid w:val="00AB507F"/>
    <w:rsid w:val="00AC2EF1"/>
    <w:rsid w:val="00AE1A08"/>
    <w:rsid w:val="00AE319C"/>
    <w:rsid w:val="00B47730"/>
    <w:rsid w:val="00B610C0"/>
    <w:rsid w:val="00B64AEE"/>
    <w:rsid w:val="00B80860"/>
    <w:rsid w:val="00B810E4"/>
    <w:rsid w:val="00B8144B"/>
    <w:rsid w:val="00B82A0B"/>
    <w:rsid w:val="00BF1305"/>
    <w:rsid w:val="00C2190B"/>
    <w:rsid w:val="00C37317"/>
    <w:rsid w:val="00C71563"/>
    <w:rsid w:val="00C83F7D"/>
    <w:rsid w:val="00C857FF"/>
    <w:rsid w:val="00C91F38"/>
    <w:rsid w:val="00CB0664"/>
    <w:rsid w:val="00CB48D4"/>
    <w:rsid w:val="00CC5D74"/>
    <w:rsid w:val="00D020A8"/>
    <w:rsid w:val="00D06D05"/>
    <w:rsid w:val="00D346A3"/>
    <w:rsid w:val="00D41B90"/>
    <w:rsid w:val="00D84753"/>
    <w:rsid w:val="00D941BC"/>
    <w:rsid w:val="00DA3388"/>
    <w:rsid w:val="00DA6526"/>
    <w:rsid w:val="00DE4F60"/>
    <w:rsid w:val="00E23FCC"/>
    <w:rsid w:val="00E25B6D"/>
    <w:rsid w:val="00E32C2F"/>
    <w:rsid w:val="00E53CE5"/>
    <w:rsid w:val="00E6690A"/>
    <w:rsid w:val="00EB1D56"/>
    <w:rsid w:val="00EB1EB1"/>
    <w:rsid w:val="00EC5EE8"/>
    <w:rsid w:val="00EF12F5"/>
    <w:rsid w:val="00F05988"/>
    <w:rsid w:val="00F11179"/>
    <w:rsid w:val="00F11990"/>
    <w:rsid w:val="00F407DE"/>
    <w:rsid w:val="00F4750B"/>
    <w:rsid w:val="00F53B43"/>
    <w:rsid w:val="00F95DA7"/>
    <w:rsid w:val="00FA6F29"/>
    <w:rsid w:val="00FC2FC3"/>
    <w:rsid w:val="00FC693F"/>
    <w:rsid w:val="00FD7ABA"/>
    <w:rsid w:val="00FE5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7A5ED"/>
  <w14:defaultImageDpi w14:val="300"/>
  <w15:docId w15:val="{92A5C0CB-F558-42E7-9AF3-74C09A8C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E2D49"/>
    <w:rPr>
      <w:color w:val="0000FF" w:themeColor="hyperlink"/>
      <w:u w:val="single"/>
    </w:rPr>
  </w:style>
  <w:style w:type="character" w:styleId="UnresolvedMention">
    <w:name w:val="Unresolved Mention"/>
    <w:basedOn w:val="DefaultParagraphFont"/>
    <w:uiPriority w:val="99"/>
    <w:semiHidden/>
    <w:unhideWhenUsed/>
    <w:rsid w:val="008E2D49"/>
    <w:rPr>
      <w:color w:val="605E5C"/>
      <w:shd w:val="clear" w:color="auto" w:fill="E1DFDD"/>
    </w:rPr>
  </w:style>
  <w:style w:type="character" w:styleId="FollowedHyperlink">
    <w:name w:val="FollowedHyperlink"/>
    <w:basedOn w:val="DefaultParagraphFont"/>
    <w:uiPriority w:val="99"/>
    <w:semiHidden/>
    <w:unhideWhenUsed/>
    <w:rsid w:val="00D020A8"/>
    <w:rPr>
      <w:color w:val="800080" w:themeColor="followedHyperlink"/>
      <w:u w:val="single"/>
    </w:rPr>
  </w:style>
  <w:style w:type="paragraph" w:styleId="NormalWeb">
    <w:name w:val="Normal (Web)"/>
    <w:basedOn w:val="Normal"/>
    <w:uiPriority w:val="99"/>
    <w:semiHidden/>
    <w:unhideWhenUsed/>
    <w:rsid w:val="00C91F3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4F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4F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4048">
      <w:bodyDiv w:val="1"/>
      <w:marLeft w:val="0"/>
      <w:marRight w:val="0"/>
      <w:marTop w:val="0"/>
      <w:marBottom w:val="0"/>
      <w:divBdr>
        <w:top w:val="none" w:sz="0" w:space="0" w:color="auto"/>
        <w:left w:val="none" w:sz="0" w:space="0" w:color="auto"/>
        <w:bottom w:val="none" w:sz="0" w:space="0" w:color="auto"/>
        <w:right w:val="none" w:sz="0" w:space="0" w:color="auto"/>
      </w:divBdr>
    </w:div>
    <w:div w:id="287325894">
      <w:bodyDiv w:val="1"/>
      <w:marLeft w:val="0"/>
      <w:marRight w:val="0"/>
      <w:marTop w:val="0"/>
      <w:marBottom w:val="0"/>
      <w:divBdr>
        <w:top w:val="none" w:sz="0" w:space="0" w:color="auto"/>
        <w:left w:val="none" w:sz="0" w:space="0" w:color="auto"/>
        <w:bottom w:val="none" w:sz="0" w:space="0" w:color="auto"/>
        <w:right w:val="none" w:sz="0" w:space="0" w:color="auto"/>
      </w:divBdr>
      <w:divsChild>
        <w:div w:id="1923027102">
          <w:marLeft w:val="0"/>
          <w:marRight w:val="0"/>
          <w:marTop w:val="0"/>
          <w:marBottom w:val="0"/>
          <w:divBdr>
            <w:top w:val="none" w:sz="0" w:space="0" w:color="auto"/>
            <w:left w:val="none" w:sz="0" w:space="0" w:color="auto"/>
            <w:bottom w:val="none" w:sz="0" w:space="0" w:color="auto"/>
            <w:right w:val="none" w:sz="0" w:space="0" w:color="auto"/>
          </w:divBdr>
        </w:div>
      </w:divsChild>
    </w:div>
    <w:div w:id="427888085">
      <w:bodyDiv w:val="1"/>
      <w:marLeft w:val="0"/>
      <w:marRight w:val="0"/>
      <w:marTop w:val="0"/>
      <w:marBottom w:val="0"/>
      <w:divBdr>
        <w:top w:val="none" w:sz="0" w:space="0" w:color="auto"/>
        <w:left w:val="none" w:sz="0" w:space="0" w:color="auto"/>
        <w:bottom w:val="none" w:sz="0" w:space="0" w:color="auto"/>
        <w:right w:val="none" w:sz="0" w:space="0" w:color="auto"/>
      </w:divBdr>
    </w:div>
    <w:div w:id="438454262">
      <w:bodyDiv w:val="1"/>
      <w:marLeft w:val="0"/>
      <w:marRight w:val="0"/>
      <w:marTop w:val="0"/>
      <w:marBottom w:val="0"/>
      <w:divBdr>
        <w:top w:val="none" w:sz="0" w:space="0" w:color="auto"/>
        <w:left w:val="none" w:sz="0" w:space="0" w:color="auto"/>
        <w:bottom w:val="none" w:sz="0" w:space="0" w:color="auto"/>
        <w:right w:val="none" w:sz="0" w:space="0" w:color="auto"/>
      </w:divBdr>
      <w:divsChild>
        <w:div w:id="1152941846">
          <w:marLeft w:val="0"/>
          <w:marRight w:val="0"/>
          <w:marTop w:val="0"/>
          <w:marBottom w:val="0"/>
          <w:divBdr>
            <w:top w:val="none" w:sz="0" w:space="0" w:color="auto"/>
            <w:left w:val="none" w:sz="0" w:space="0" w:color="auto"/>
            <w:bottom w:val="none" w:sz="0" w:space="0" w:color="auto"/>
            <w:right w:val="none" w:sz="0" w:space="0" w:color="auto"/>
          </w:divBdr>
        </w:div>
      </w:divsChild>
    </w:div>
    <w:div w:id="610935398">
      <w:bodyDiv w:val="1"/>
      <w:marLeft w:val="0"/>
      <w:marRight w:val="0"/>
      <w:marTop w:val="0"/>
      <w:marBottom w:val="0"/>
      <w:divBdr>
        <w:top w:val="none" w:sz="0" w:space="0" w:color="auto"/>
        <w:left w:val="none" w:sz="0" w:space="0" w:color="auto"/>
        <w:bottom w:val="none" w:sz="0" w:space="0" w:color="auto"/>
        <w:right w:val="none" w:sz="0" w:space="0" w:color="auto"/>
      </w:divBdr>
      <w:divsChild>
        <w:div w:id="1094208675">
          <w:marLeft w:val="0"/>
          <w:marRight w:val="0"/>
          <w:marTop w:val="0"/>
          <w:marBottom w:val="0"/>
          <w:divBdr>
            <w:top w:val="none" w:sz="0" w:space="0" w:color="auto"/>
            <w:left w:val="none" w:sz="0" w:space="0" w:color="auto"/>
            <w:bottom w:val="none" w:sz="0" w:space="0" w:color="auto"/>
            <w:right w:val="none" w:sz="0" w:space="0" w:color="auto"/>
          </w:divBdr>
        </w:div>
      </w:divsChild>
    </w:div>
    <w:div w:id="689911302">
      <w:bodyDiv w:val="1"/>
      <w:marLeft w:val="0"/>
      <w:marRight w:val="0"/>
      <w:marTop w:val="0"/>
      <w:marBottom w:val="0"/>
      <w:divBdr>
        <w:top w:val="none" w:sz="0" w:space="0" w:color="auto"/>
        <w:left w:val="none" w:sz="0" w:space="0" w:color="auto"/>
        <w:bottom w:val="none" w:sz="0" w:space="0" w:color="auto"/>
        <w:right w:val="none" w:sz="0" w:space="0" w:color="auto"/>
      </w:divBdr>
    </w:div>
    <w:div w:id="723212522">
      <w:bodyDiv w:val="1"/>
      <w:marLeft w:val="0"/>
      <w:marRight w:val="0"/>
      <w:marTop w:val="0"/>
      <w:marBottom w:val="0"/>
      <w:divBdr>
        <w:top w:val="none" w:sz="0" w:space="0" w:color="auto"/>
        <w:left w:val="none" w:sz="0" w:space="0" w:color="auto"/>
        <w:bottom w:val="none" w:sz="0" w:space="0" w:color="auto"/>
        <w:right w:val="none" w:sz="0" w:space="0" w:color="auto"/>
      </w:divBdr>
    </w:div>
    <w:div w:id="1063217530">
      <w:bodyDiv w:val="1"/>
      <w:marLeft w:val="0"/>
      <w:marRight w:val="0"/>
      <w:marTop w:val="0"/>
      <w:marBottom w:val="0"/>
      <w:divBdr>
        <w:top w:val="none" w:sz="0" w:space="0" w:color="auto"/>
        <w:left w:val="none" w:sz="0" w:space="0" w:color="auto"/>
        <w:bottom w:val="none" w:sz="0" w:space="0" w:color="auto"/>
        <w:right w:val="none" w:sz="0" w:space="0" w:color="auto"/>
      </w:divBdr>
    </w:div>
    <w:div w:id="1172988503">
      <w:bodyDiv w:val="1"/>
      <w:marLeft w:val="0"/>
      <w:marRight w:val="0"/>
      <w:marTop w:val="0"/>
      <w:marBottom w:val="0"/>
      <w:divBdr>
        <w:top w:val="none" w:sz="0" w:space="0" w:color="auto"/>
        <w:left w:val="none" w:sz="0" w:space="0" w:color="auto"/>
        <w:bottom w:val="none" w:sz="0" w:space="0" w:color="auto"/>
        <w:right w:val="none" w:sz="0" w:space="0" w:color="auto"/>
      </w:divBdr>
    </w:div>
    <w:div w:id="1269385996">
      <w:bodyDiv w:val="1"/>
      <w:marLeft w:val="0"/>
      <w:marRight w:val="0"/>
      <w:marTop w:val="0"/>
      <w:marBottom w:val="0"/>
      <w:divBdr>
        <w:top w:val="none" w:sz="0" w:space="0" w:color="auto"/>
        <w:left w:val="none" w:sz="0" w:space="0" w:color="auto"/>
        <w:bottom w:val="none" w:sz="0" w:space="0" w:color="auto"/>
        <w:right w:val="none" w:sz="0" w:space="0" w:color="auto"/>
      </w:divBdr>
      <w:divsChild>
        <w:div w:id="706562469">
          <w:marLeft w:val="0"/>
          <w:marRight w:val="0"/>
          <w:marTop w:val="0"/>
          <w:marBottom w:val="0"/>
          <w:divBdr>
            <w:top w:val="none" w:sz="0" w:space="0" w:color="auto"/>
            <w:left w:val="none" w:sz="0" w:space="0" w:color="auto"/>
            <w:bottom w:val="none" w:sz="0" w:space="0" w:color="auto"/>
            <w:right w:val="none" w:sz="0" w:space="0" w:color="auto"/>
          </w:divBdr>
        </w:div>
      </w:divsChild>
    </w:div>
    <w:div w:id="1556699914">
      <w:bodyDiv w:val="1"/>
      <w:marLeft w:val="0"/>
      <w:marRight w:val="0"/>
      <w:marTop w:val="0"/>
      <w:marBottom w:val="0"/>
      <w:divBdr>
        <w:top w:val="none" w:sz="0" w:space="0" w:color="auto"/>
        <w:left w:val="none" w:sz="0" w:space="0" w:color="auto"/>
        <w:bottom w:val="none" w:sz="0" w:space="0" w:color="auto"/>
        <w:right w:val="none" w:sz="0" w:space="0" w:color="auto"/>
      </w:divBdr>
    </w:div>
    <w:div w:id="1752967563">
      <w:bodyDiv w:val="1"/>
      <w:marLeft w:val="0"/>
      <w:marRight w:val="0"/>
      <w:marTop w:val="0"/>
      <w:marBottom w:val="0"/>
      <w:divBdr>
        <w:top w:val="none" w:sz="0" w:space="0" w:color="auto"/>
        <w:left w:val="none" w:sz="0" w:space="0" w:color="auto"/>
        <w:bottom w:val="none" w:sz="0" w:space="0" w:color="auto"/>
        <w:right w:val="none" w:sz="0" w:space="0" w:color="auto"/>
      </w:divBdr>
    </w:div>
    <w:div w:id="2103404501">
      <w:bodyDiv w:val="1"/>
      <w:marLeft w:val="0"/>
      <w:marRight w:val="0"/>
      <w:marTop w:val="0"/>
      <w:marBottom w:val="0"/>
      <w:divBdr>
        <w:top w:val="none" w:sz="0" w:space="0" w:color="auto"/>
        <w:left w:val="none" w:sz="0" w:space="0" w:color="auto"/>
        <w:bottom w:val="none" w:sz="0" w:space="0" w:color="auto"/>
        <w:right w:val="none" w:sz="0" w:space="0" w:color="auto"/>
      </w:divBdr>
    </w:div>
    <w:div w:id="2122534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Bishal Shah</cp:lastModifiedBy>
  <cp:revision>5</cp:revision>
  <dcterms:created xsi:type="dcterms:W3CDTF">2025-08-24T23:59:00Z</dcterms:created>
  <dcterms:modified xsi:type="dcterms:W3CDTF">2025-08-25T00:03:00Z</dcterms:modified>
  <cp:category/>
</cp:coreProperties>
</file>